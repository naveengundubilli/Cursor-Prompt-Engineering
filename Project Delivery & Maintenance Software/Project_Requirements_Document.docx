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Document — Project Delivery &amp; Maintenance Software</w:t>
      </w:r>
    </w:p>
    <w:p>
      <w:pPr>
        <w:pStyle w:val="Heading1"/>
      </w:pPr>
      <w:r>
        <w:t>1. Introduction</w:t>
      </w:r>
    </w:p>
    <w:p>
      <w:r>
        <w:t>This system is intended to streamline project delivery, release management, and long-term maintenance by integrating Agile project management, DevOps automation, and cloud-agnostic deployment. It must support collaborative teams, scalable workflows, and compliance requirements.</w:t>
      </w:r>
    </w:p>
    <w:p>
      <w:pPr>
        <w:pStyle w:val="Heading1"/>
      </w:pPr>
      <w:r>
        <w:t>2. Objectives</w:t>
      </w:r>
    </w:p>
    <w:p>
      <w:pPr>
        <w:pStyle w:val="ListBullet"/>
      </w:pPr>
      <w:r>
        <w:t>Provide a single platform for project planning, delivery, and support.</w:t>
      </w:r>
    </w:p>
    <w:p>
      <w:pPr>
        <w:pStyle w:val="ListBullet"/>
      </w:pPr>
      <w:r>
        <w:t>Enable Agile ways of working with Scrum/Kanban boards, sprint tracking, velocity insights.</w:t>
      </w:r>
    </w:p>
    <w:p>
      <w:pPr>
        <w:pStyle w:val="ListBullet"/>
      </w:pPr>
      <w:r>
        <w:t>Support DevOps practices: CI/CD, test automation, monitoring, infrastructure-as-code.</w:t>
      </w:r>
    </w:p>
    <w:p>
      <w:pPr>
        <w:pStyle w:val="ListBullet"/>
      </w:pPr>
      <w:r>
        <w:t>Ensure vendor-neutral cloud support (deployable to AWS, Azure, GCP, on-prem).</w:t>
      </w:r>
    </w:p>
    <w:p>
      <w:pPr>
        <w:pStyle w:val="ListBullet"/>
      </w:pPr>
      <w:r>
        <w:t>Integrate seamlessly with JIRA, GitHub/GitLab/Bitbucket, Jenkins/GitHub Actions/Azure DevOps.</w:t>
      </w:r>
    </w:p>
    <w:p>
      <w:pPr>
        <w:pStyle w:val="ListBullet"/>
      </w:pPr>
      <w:r>
        <w:t>Improve traceability from requirements → development → deployment → maintenance.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Project &amp; Agile Management</w:t>
      </w:r>
    </w:p>
    <w:p>
      <w:pPr>
        <w:pStyle w:val="ListBullet"/>
      </w:pPr>
      <w:r>
        <w:t>Backlog management (epics, user stories, tasks, bugs).</w:t>
      </w:r>
    </w:p>
    <w:p>
      <w:pPr>
        <w:pStyle w:val="ListBullet"/>
      </w:pPr>
      <w:r>
        <w:t>Sprint planning &amp; tracking (capacity planning, burndown).</w:t>
      </w:r>
    </w:p>
    <w:p>
      <w:pPr>
        <w:pStyle w:val="ListBullet"/>
      </w:pPr>
      <w:r>
        <w:t>Kanban workflows for continuous delivery teams.</w:t>
      </w:r>
    </w:p>
    <w:p>
      <w:pPr>
        <w:pStyle w:val="ListBullet"/>
      </w:pPr>
      <w:r>
        <w:t>Integration with JIRA for real-time synchronization.</w:t>
      </w:r>
    </w:p>
    <w:p>
      <w:pPr>
        <w:pStyle w:val="ListBullet"/>
      </w:pPr>
      <w:r>
        <w:t>Role-based dashboards (Project Manager, Product Owner, Developer, QA, Ops).</w:t>
      </w:r>
    </w:p>
    <w:p>
      <w:pPr>
        <w:pStyle w:val="ListBullet"/>
      </w:pPr>
      <w:r>
        <w:t>Reporting: Velocity charts, cycle time, lead time, throughput.</w:t>
      </w:r>
    </w:p>
    <w:p>
      <w:pPr>
        <w:pStyle w:val="Heading2"/>
      </w:pPr>
      <w:r>
        <w:t>3.2 DevOps &amp; CI/CD</w:t>
      </w:r>
    </w:p>
    <w:p>
      <w:pPr>
        <w:pStyle w:val="ListBullet"/>
      </w:pPr>
      <w:r>
        <w:t>Integration with CI/CD pipelines (Jenkins, GitHub Actions, GitLab CI, Azure DevOps).</w:t>
      </w:r>
    </w:p>
    <w:p>
      <w:pPr>
        <w:pStyle w:val="ListBullet"/>
      </w:pPr>
      <w:r>
        <w:t>Automated build, test, deploy workflows.</w:t>
      </w:r>
    </w:p>
    <w:p>
      <w:pPr>
        <w:pStyle w:val="ListBullet"/>
      </w:pPr>
      <w:r>
        <w:t>Environment-aware deployments (dev, test, staging, prod).</w:t>
      </w:r>
    </w:p>
    <w:p>
      <w:pPr>
        <w:pStyle w:val="ListBullet"/>
      </w:pPr>
      <w:r>
        <w:t>Container orchestration (Docker, Kubernetes).</w:t>
      </w:r>
    </w:p>
    <w:p>
      <w:pPr>
        <w:pStyle w:val="ListBullet"/>
      </w:pPr>
      <w:r>
        <w:t>Artifact management (Nexus, JFrog Artifactory).</w:t>
      </w:r>
    </w:p>
    <w:p>
      <w:pPr>
        <w:pStyle w:val="ListBullet"/>
      </w:pPr>
      <w:r>
        <w:t>Monitoring integration (Prometheus, Grafana, ELK).</w:t>
      </w:r>
    </w:p>
    <w:p>
      <w:pPr>
        <w:pStyle w:val="Heading2"/>
      </w:pPr>
      <w:r>
        <w:t>3.3 Cloud Agnostic Deployment</w:t>
      </w:r>
    </w:p>
    <w:p>
      <w:pPr>
        <w:pStyle w:val="ListBullet"/>
      </w:pPr>
      <w:r>
        <w:t>Support for AWS, Azure, GCP, On-premises via Terraform/Helm/Ansible.</w:t>
      </w:r>
    </w:p>
    <w:p>
      <w:pPr>
        <w:pStyle w:val="ListBullet"/>
      </w:pPr>
      <w:r>
        <w:t>Pluggable deployment templates.</w:t>
      </w:r>
    </w:p>
    <w:p>
      <w:pPr>
        <w:pStyle w:val="ListBullet"/>
      </w:pPr>
      <w:r>
        <w:t>Abstracted cloud service definitions (storage, compute, networking).</w:t>
      </w:r>
    </w:p>
    <w:p>
      <w:pPr>
        <w:pStyle w:val="ListBullet"/>
      </w:pPr>
      <w:r>
        <w:t>Automated scaling and cost-optimization policies.</w:t>
      </w:r>
    </w:p>
    <w:p>
      <w:pPr>
        <w:pStyle w:val="Heading2"/>
      </w:pPr>
      <w:r>
        <w:t>3.4 Maintenance &amp; Operations</w:t>
      </w:r>
    </w:p>
    <w:p>
      <w:pPr>
        <w:pStyle w:val="ListBullet"/>
      </w:pPr>
      <w:r>
        <w:t>Incident management integration (JIRA Service Management, ServiceNow, PagerDuty).</w:t>
      </w:r>
    </w:p>
    <w:p>
      <w:pPr>
        <w:pStyle w:val="ListBullet"/>
      </w:pPr>
      <w:r>
        <w:t>Automated SLA tracking.</w:t>
      </w:r>
    </w:p>
    <w:p>
      <w:pPr>
        <w:pStyle w:val="ListBullet"/>
      </w:pPr>
      <w:r>
        <w:t>Knowledge base &amp; documentation repository.</w:t>
      </w:r>
    </w:p>
    <w:p>
      <w:pPr>
        <w:pStyle w:val="ListBullet"/>
      </w:pPr>
      <w:r>
        <w:t>Change management workflows.</w:t>
      </w:r>
    </w:p>
    <w:p>
      <w:pPr>
        <w:pStyle w:val="ListBullet"/>
      </w:pPr>
      <w:r>
        <w:t>Post-release health checks &amp; automated rollbacks.</w:t>
      </w:r>
    </w:p>
    <w:p>
      <w:pPr>
        <w:pStyle w:val="Heading1"/>
      </w:pPr>
      <w:r>
        <w:t>4. Non-Functional Requirements</w:t>
      </w:r>
    </w:p>
    <w:p>
      <w:pPr>
        <w:pStyle w:val="ListBullet"/>
      </w:pPr>
      <w:r>
        <w:t>Scalability: Handle 1000+ concurrent users.</w:t>
      </w:r>
    </w:p>
    <w:p>
      <w:pPr>
        <w:pStyle w:val="ListBullet"/>
      </w:pPr>
      <w:r>
        <w:t>Performance: &lt;2s latency for dashboard updates.</w:t>
      </w:r>
    </w:p>
    <w:p>
      <w:pPr>
        <w:pStyle w:val="ListBullet"/>
      </w:pPr>
      <w:r>
        <w:t>Security: RBAC, SSO (SAML/OAuth2), audit logging, data encryption (at rest &amp; transit).</w:t>
      </w:r>
    </w:p>
    <w:p>
      <w:pPr>
        <w:pStyle w:val="ListBullet"/>
      </w:pPr>
      <w:r>
        <w:t>Compliance: GDPR, SOC2, ISO27001 alignment.</w:t>
      </w:r>
    </w:p>
    <w:p>
      <w:pPr>
        <w:pStyle w:val="ListBullet"/>
      </w:pPr>
      <w:r>
        <w:t>Reliability: 99.9% uptime SLA.</w:t>
      </w:r>
    </w:p>
    <w:p>
      <w:pPr>
        <w:pStyle w:val="ListBullet"/>
      </w:pPr>
      <w:r>
        <w:t>Extensibility: API-first, plugin support.</w:t>
      </w:r>
    </w:p>
    <w:p>
      <w:pPr>
        <w:pStyle w:val="Heading1"/>
      </w:pPr>
      <w:r>
        <w:t>5. Agile &amp; DevOps Integration</w:t>
      </w:r>
    </w:p>
    <w:p>
      <w:r>
        <w:t>The solution must enable Agile practices (Scrum, Kanban) integrated with DevOps workflows. User stories and backlog items must link directly to code commits, CI/CD pipelines, and deployment artifacts. Dashboards should visualize sprint health, deployment frequency, lead time for changes, and mean time to recovery (MTTR).</w:t>
      </w:r>
    </w:p>
    <w:p>
      <w:pPr>
        <w:pStyle w:val="Heading1"/>
      </w:pPr>
      <w:r>
        <w:t>6. User Stories</w:t>
      </w:r>
    </w:p>
    <w:p>
      <w:pPr>
        <w:pStyle w:val="Heading2"/>
      </w:pPr>
      <w:r>
        <w:t>Project Manager</w:t>
      </w:r>
    </w:p>
    <w:p>
      <w:pPr>
        <w:pStyle w:val="ListBullet"/>
      </w:pPr>
      <w:r>
        <w:t>As a Project Manager, I want to create and manage project backlogs, so that I can prioritize work effectively.</w:t>
      </w:r>
    </w:p>
    <w:p>
      <w:pPr>
        <w:pStyle w:val="ListBullet"/>
      </w:pPr>
      <w:r>
        <w:t>As a Project Manager, I want real-time JIRA synchronization, so that I can avoid duplication of effort.</w:t>
      </w:r>
    </w:p>
    <w:p>
      <w:pPr>
        <w:pStyle w:val="Heading2"/>
      </w:pPr>
      <w:r>
        <w:t>Product Owner</w:t>
      </w:r>
    </w:p>
    <w:p>
      <w:pPr>
        <w:pStyle w:val="ListBullet"/>
      </w:pPr>
      <w:r>
        <w:t>As a Product Owner, I want to define epics and user stories, so that I can align work with business value.</w:t>
      </w:r>
    </w:p>
    <w:p>
      <w:pPr>
        <w:pStyle w:val="ListBullet"/>
      </w:pPr>
      <w:r>
        <w:t>As a Product Owner, I want reports on velocity and cycle time, so that I can track progress.</w:t>
      </w:r>
    </w:p>
    <w:p>
      <w:pPr>
        <w:pStyle w:val="Heading2"/>
      </w:pPr>
      <w:r>
        <w:t>Developer</w:t>
      </w:r>
    </w:p>
    <w:p>
      <w:pPr>
        <w:pStyle w:val="ListBullet"/>
      </w:pPr>
      <w:r>
        <w:t>As a Developer, I want automated CI/CD pipelines, so that I can focus on coding instead of deployments.</w:t>
      </w:r>
    </w:p>
    <w:p>
      <w:pPr>
        <w:pStyle w:val="ListBullet"/>
      </w:pPr>
      <w:r>
        <w:t>As a Developer, I want integration with Git repositories, so that I can manage source code easily.</w:t>
      </w:r>
    </w:p>
    <w:p>
      <w:pPr>
        <w:pStyle w:val="Heading2"/>
      </w:pPr>
      <w:r>
        <w:t>QA Engineer</w:t>
      </w:r>
    </w:p>
    <w:p>
      <w:pPr>
        <w:pStyle w:val="ListBullet"/>
      </w:pPr>
      <w:r>
        <w:t>As a QA Engineer, I want automated testing in pipelines, so that I can ensure code quality.</w:t>
      </w:r>
    </w:p>
    <w:p>
      <w:pPr>
        <w:pStyle w:val="ListBullet"/>
      </w:pPr>
      <w:r>
        <w:t>As a QA Engineer, I want dashboards for defects and test coverage, so that I can monitor quality metrics.</w:t>
      </w:r>
    </w:p>
    <w:p>
      <w:pPr>
        <w:pStyle w:val="Heading2"/>
      </w:pPr>
      <w:r>
        <w:t>Ops Engineer</w:t>
      </w:r>
    </w:p>
    <w:p>
      <w:pPr>
        <w:pStyle w:val="ListBullet"/>
      </w:pPr>
      <w:r>
        <w:t>As an Ops Engineer, I want cloud-agnostic deployment support, so that I can manage environments easily.</w:t>
      </w:r>
    </w:p>
    <w:p>
      <w:pPr>
        <w:pStyle w:val="ListBullet"/>
      </w:pPr>
      <w:r>
        <w:t>As an Ops Engineer, I want monitoring and alerts integration, so that I can respond to incidents quickly.</w:t>
      </w:r>
    </w:p>
    <w:p>
      <w:pPr>
        <w:pStyle w:val="Heading1"/>
      </w:pPr>
      <w:r>
        <w:t>7. Acceptance Criteria</w:t>
      </w:r>
    </w:p>
    <w:p>
      <w:pPr>
        <w:pStyle w:val="ListBullet"/>
      </w:pPr>
      <w:r>
        <w:t>All user stories must be testable with clear definition of done.</w:t>
      </w:r>
    </w:p>
    <w:p>
      <w:pPr>
        <w:pStyle w:val="ListBullet"/>
      </w:pPr>
      <w:r>
        <w:t>System must integrate with at least one tool per integration category (JIRA, Git, CI/CD, Monitoring).</w:t>
      </w:r>
    </w:p>
    <w:p>
      <w:pPr>
        <w:pStyle w:val="ListBullet"/>
      </w:pPr>
      <w:r>
        <w:t>CI/CD pipelines must support automated tests, build, and deployments.</w:t>
      </w:r>
    </w:p>
    <w:p>
      <w:pPr>
        <w:pStyle w:val="ListBullet"/>
      </w:pPr>
      <w:r>
        <w:t>Cloud deployment must be validated on AWS, Azure, and GCP using IaC.</w:t>
      </w:r>
    </w:p>
    <w:p>
      <w:pPr>
        <w:pStyle w:val="ListBullet"/>
      </w:pPr>
      <w:r>
        <w:t>Dashboards must update in real-time with &lt;2s latency.</w:t>
      </w:r>
    </w:p>
    <w:p>
      <w:pPr>
        <w:pStyle w:val="ListBullet"/>
      </w:pPr>
      <w:r>
        <w:t>Security requirements (RBAC, SSO, encryption) must be enforced.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