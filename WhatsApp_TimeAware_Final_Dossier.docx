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1C5AB" w14:textId="77777777" w:rsidR="00721488" w:rsidRDefault="00000000">
      <w:pPr>
        <w:pStyle w:val="Heading1"/>
      </w:pPr>
      <w:r>
        <w:t>Time-Aware &amp; Quiet-Hours Messaging — Final Dossier</w:t>
      </w:r>
    </w:p>
    <w:p w14:paraId="3338DFCD" w14:textId="77777777" w:rsidR="00721488" w:rsidRDefault="00000000">
      <w:r>
        <w:t>Date: 2025-08-22 | Author: Naveen G. | Version: Final v1</w:t>
      </w:r>
    </w:p>
    <w:p w14:paraId="27EE9B89" w14:textId="77777777" w:rsidR="00721488" w:rsidRDefault="00000000">
      <w:pPr>
        <w:pStyle w:val="Heading2"/>
      </w:pPr>
      <w:r>
        <w:t>Executive Summary</w:t>
      </w:r>
    </w:p>
    <w:p w14:paraId="07D19C02" w14:textId="77777777" w:rsidR="00721488" w:rsidRDefault="00000000">
      <w:r>
        <w:t>This dossier proposes a lightweight, privacy-first enhancement to WhatsApp that reduces accidental off-hours pings and improves cross-timezone conversations. It introduces a compact time-awareness UI (local-time chip), recipient-owned Quiet Hours, scheduled delivery (“Deliver at 7:00 am their time”), and an optional Urgent setting that respects OS Focus/DND.</w:t>
      </w:r>
    </w:p>
    <w:p w14:paraId="0F5AA5E9" w14:textId="77777777" w:rsidR="00721488" w:rsidRDefault="00000000">
      <w:pPr>
        <w:pStyle w:val="Heading2"/>
      </w:pPr>
      <w:r>
        <w:t>Product Requirements (Concise)</w:t>
      </w:r>
    </w:p>
    <w:p w14:paraId="239BA36E" w14:textId="77777777" w:rsidR="00721488" w:rsidRDefault="00000000">
      <w:r>
        <w:t>• Optional local-time chip below contact name (recipient-shared IANA timezone).</w:t>
      </w:r>
    </w:p>
    <w:p w14:paraId="24D966E3" w14:textId="77777777" w:rsidR="00721488" w:rsidRDefault="00000000">
      <w:r>
        <w:t>• Recipient-owned Quiet Hours; if inside that window, default to “Deliver at 7:00 am their time” with a one-tap override.</w:t>
      </w:r>
    </w:p>
    <w:p w14:paraId="434CE795" w14:textId="77777777" w:rsidR="00721488" w:rsidRDefault="00000000">
      <w:r>
        <w:t>• Optional “Urgent” toggle that only requests higher notification priority; OS Focus/DND and recipient rules still apply.</w:t>
      </w:r>
    </w:p>
    <w:p w14:paraId="785D2627" w14:textId="77777777" w:rsidR="00721488" w:rsidRDefault="00000000">
      <w:r>
        <w:t>• Lightweight: client adds a minimal not_before timestamp; servers already queue ciphertext (store-and-forward).</w:t>
      </w:r>
    </w:p>
    <w:p w14:paraId="288D9D02" w14:textId="77777777" w:rsidR="00721488" w:rsidRDefault="00000000">
      <w:pPr>
        <w:pStyle w:val="Heading2"/>
      </w:pPr>
      <w:r>
        <w:t>Privacy by Design</w:t>
      </w:r>
    </w:p>
    <w:p w14:paraId="5BCD0C7F" w14:textId="77777777" w:rsidR="00721488" w:rsidRDefault="00000000">
      <w:r>
        <w:t>The feature is strictly opt-in and shares only a coarse timezone (IANA ID, e.g., “America/Chicago”) and an on/off indicator for Quiet Hours. No precise location, travel history, device DND/Focus state, or exact sleep schedule is ever exposed. The local-time chip is computed on-device from a cached timezone string, avoiding extra network calls. Messages remain end-to-end encrypted; scheduling adds only a minimal not_before timestamp as metadata. Data collection is minimized to timezone, a boolean “has quiet hours,” and the scheduled UTC send time.</w:t>
      </w:r>
    </w:p>
    <w:p w14:paraId="64655BDF" w14:textId="77777777" w:rsidR="00721488" w:rsidRDefault="00000000">
      <w:r>
        <w:t>Residual-risk mitigations: to avoid pattern-of-life leakage, scheduled sends can include a small random jitter (±5–10 minutes), and the exact Quiet Hours window is never revealed to senders—only the computed delivery time. Timezone changes default to user-confirmed updates and are not broadcast. While the server must see the intended send time via not_before, this is less sensitive than content and comparable to existing delivery timestamps; document this in the privacy notice and include clear delete/export controls.</w:t>
      </w:r>
    </w:p>
    <w:p w14:paraId="1F825DE5" w14:textId="77777777" w:rsidR="00721488" w:rsidRDefault="00000000">
      <w:pPr>
        <w:pStyle w:val="Heading2"/>
      </w:pPr>
      <w:r>
        <w:t>Group Messaging (Design)</w:t>
      </w:r>
    </w:p>
    <w:p w14:paraId="6758D289" w14:textId="77777777" w:rsidR="00721488" w:rsidRDefault="00000000">
      <w:r>
        <w:t>Default behavior: per-recipient fan-out scheduling — deliver now to awake/unknown members; queue for sleeping members until their Quiet Hours end.</w:t>
      </w:r>
    </w:p>
    <w:p w14:paraId="5591C263" w14:textId="77777777" w:rsidR="00721488" w:rsidRDefault="00000000">
      <w:r>
        <w:lastRenderedPageBreak/>
        <w:t>Sender preview: “Sends now to N; queued for M (by ~7:00 am local).” Only aggregate counts; no member lists or exact quiet windows.</w:t>
      </w:r>
    </w:p>
    <w:p w14:paraId="53DB2A07" w14:textId="77777777" w:rsidR="00721488" w:rsidRDefault="00000000">
      <w:r>
        <w:t>Sender options: 1) Per-recipient (recommended) 2) Mentions-first 3) Majority-awake threshold 4) Send to all now 5) Wait-for-all (rare).</w:t>
      </w:r>
    </w:p>
    <w:p w14:paraId="19E8351F" w14:textId="77777777" w:rsidR="00721488" w:rsidRDefault="00000000">
      <w:r>
        <w:t>Mentions &amp; Urgent: if an @mention is asleep, default to deliver at their morning; optionally mark Urgent (OS Focus/DND still decides).</w:t>
      </w:r>
    </w:p>
    <w:p w14:paraId="7C4AB349" w14:textId="77777777" w:rsidR="00721488" w:rsidRDefault="00000000">
      <w:r>
        <w:t>Edge cases: replies from awake members appear for sleepers in the morning; disappearing messages’ timers start on delivery; add ±5–10 min jitter.</w:t>
      </w:r>
    </w:p>
    <w:p w14:paraId="58CCED3B" w14:textId="77777777" w:rsidR="00721488" w:rsidRDefault="00000000">
      <w:pPr>
        <w:pStyle w:val="Heading2"/>
      </w:pPr>
      <w:r>
        <w:t>UI Design (Clean &amp; Accessible)</w:t>
      </w:r>
    </w:p>
    <w:p w14:paraId="48B5D80F" w14:textId="77777777" w:rsidR="00721488" w:rsidRDefault="00000000">
      <w:r>
        <w:t>Composer uses a compact schedule chip (“Deliver 7:00 am”) and a “Send+” button with chevron. The chevron opens a bottom sheet with large, readable rows: Send now, Respect Quiet Hours (recommended), and Urgent. Tap targets ≥48dp (Android)/44pt (iOS); bottom-sheet rows ≥56dp; copy uses clear titles/subtitles; Dynamic Type supported; high contrast maintained.</w:t>
      </w:r>
    </w:p>
    <w:p w14:paraId="032E994F" w14:textId="77777777" w:rsidR="00721488" w:rsidRDefault="00000000">
      <w:r>
        <w:t>Composer — “Send+” with chevron &amp; compact schedule chip</w:t>
      </w:r>
    </w:p>
    <w:p w14:paraId="2DBC27B8" w14:textId="77777777" w:rsidR="00721488" w:rsidRDefault="00000000">
      <w:r>
        <w:rPr>
          <w:noProof/>
        </w:rPr>
        <w:lastRenderedPageBreak/>
        <w:drawing>
          <wp:inline distT="0" distB="0" distL="0" distR="0" wp14:anchorId="2849836F" wp14:editId="2743F08C">
            <wp:extent cx="5303520" cy="553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_Composer_SendPl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448" w14:textId="77777777" w:rsidR="00721488" w:rsidRDefault="00000000">
      <w:r>
        <w:t>Bottom sheet — Large-tap “Send options”</w:t>
      </w:r>
    </w:p>
    <w:p w14:paraId="607B7EBE" w14:textId="77777777" w:rsidR="00721488" w:rsidRDefault="00000000">
      <w:r>
        <w:rPr>
          <w:noProof/>
        </w:rPr>
        <w:lastRenderedPageBreak/>
        <w:drawing>
          <wp:inline distT="0" distB="0" distL="0" distR="0" wp14:anchorId="746FFFAD" wp14:editId="07B0815E">
            <wp:extent cx="5303520" cy="5414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_Sheet_Send_Optio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EE3" w14:textId="77777777" w:rsidR="00721488" w:rsidRDefault="00000000">
      <w:pPr>
        <w:pStyle w:val="Heading2"/>
      </w:pPr>
      <w:r>
        <w:t>Value &amp; Experiment Plan</w:t>
      </w:r>
    </w:p>
    <w:p w14:paraId="0DA5C1F0" w14:textId="77777777" w:rsidR="00721488" w:rsidRDefault="00000000">
      <w:r>
        <w:t>Primary outcomes (targets for A/B):</w:t>
      </w:r>
    </w:p>
    <w:p w14:paraId="2B0DD740" w14:textId="77777777" w:rsidR="00721488" w:rsidRDefault="00000000">
      <w:r>
        <w:t>• ↓ Off-hours deliveries (22:00–07:00 local) by ~30% in treated cohorts.</w:t>
      </w:r>
    </w:p>
    <w:p w14:paraId="4D077B88" w14:textId="77777777" w:rsidR="00721488" w:rsidRDefault="00000000">
      <w:r>
        <w:t>• ↓ Mutes/blocks following late-night sends.</w:t>
      </w:r>
    </w:p>
    <w:p w14:paraId="331ADC9C" w14:textId="77777777" w:rsidR="00721488" w:rsidRDefault="00000000">
      <w:r>
        <w:t>• ↑ Sender satisfaction (micro-NPS) and ↑ reply likelihood within 24h for cross-timezone chats.</w:t>
      </w:r>
    </w:p>
    <w:p w14:paraId="288E1C19" w14:textId="77777777" w:rsidR="00721488" w:rsidRDefault="00000000">
      <w:r>
        <w:t>• ↓ Support contacts about unwanted night notifications.</w:t>
      </w:r>
    </w:p>
    <w:p w14:paraId="6ED8B33C" w14:textId="77777777" w:rsidR="00721488" w:rsidRDefault="00000000">
      <w:r>
        <w:t>Experiment notes:</w:t>
      </w:r>
    </w:p>
    <w:p w14:paraId="0A6101EE" w14:textId="77777777" w:rsidR="00721488" w:rsidRDefault="00000000">
      <w:r>
        <w:t>• Rollout phases: (1) Time chip  (2) Quiet Hours  (3) Scheduled send + Urgent.</w:t>
      </w:r>
    </w:p>
    <w:p w14:paraId="4693C820" w14:textId="77777777" w:rsidR="00721488" w:rsidRDefault="00000000">
      <w:r>
        <w:lastRenderedPageBreak/>
        <w:t>• Guardrails: clear copy that OS Focus/DND rules still apply; no quiet-window exposure; +/− jitter; opt-in timezone.</w:t>
      </w:r>
    </w:p>
    <w:p w14:paraId="2E714419" w14:textId="77777777" w:rsidR="00721488" w:rsidRDefault="00000000">
      <w:r>
        <w:t>• Telemetry: counts only (non-content); per-option selection rates; scheduled→sent conversion.</w:t>
      </w:r>
    </w:p>
    <w:p w14:paraId="4A4E5011" w14:textId="77777777" w:rsidR="00721488" w:rsidRDefault="00000000">
      <w:pPr>
        <w:pStyle w:val="Heading2"/>
      </w:pPr>
      <w:r>
        <w:t>Attachments &amp; References</w:t>
      </w:r>
    </w:p>
    <w:p w14:paraId="396285FA" w14:textId="77777777" w:rsidR="00721488" w:rsidRDefault="00000000">
      <w:r>
        <w:t>Included in the bundle:</w:t>
      </w:r>
    </w:p>
    <w:p w14:paraId="13BA8D95" w14:textId="77777777" w:rsidR="00721488" w:rsidRDefault="00000000">
      <w:r>
        <w:t>• WhatsApp_Time_Aware_Messaging_PRD_clean.pdf</w:t>
      </w:r>
    </w:p>
    <w:p w14:paraId="76D644B9" w14:textId="77777777" w:rsidR="00721488" w:rsidRDefault="00000000">
      <w:r>
        <w:t>• WhatsApp_Time_Aware_Messaging_PRD_clean.docx</w:t>
      </w:r>
    </w:p>
    <w:p w14:paraId="151764DF" w14:textId="77777777" w:rsidR="00721488" w:rsidRDefault="00000000">
      <w:r>
        <w:t>• WhatsApp_Time_Aware_Messaging_PRD_UI_Mock.png</w:t>
      </w:r>
    </w:p>
    <w:p w14:paraId="3D8575A3" w14:textId="77777777" w:rsidR="00721488" w:rsidRDefault="00000000">
      <w:r>
        <w:t>• WhatsApp_TimeAware_Feature_Brief_Privacy_v2.docx</w:t>
      </w:r>
    </w:p>
    <w:p w14:paraId="43FEB1A7" w14:textId="77777777" w:rsidR="00721488" w:rsidRDefault="00000000">
      <w:r>
        <w:t>• WhatsApp_TimeAware_Cover_Email_Pro_Privacy.txt</w:t>
      </w:r>
    </w:p>
    <w:p w14:paraId="1CF2196E" w14:textId="77777777" w:rsidR="00721488" w:rsidRDefault="00000000">
      <w:r>
        <w:t>• WhatsApp_TimeAware_UI_Spec_Clean_Accessible.docx</w:t>
      </w:r>
    </w:p>
    <w:p w14:paraId="0EC64890" w14:textId="77777777" w:rsidR="00721488" w:rsidRDefault="00000000">
      <w:r>
        <w:t>• Clean_Composer_SendPlus.png</w:t>
      </w:r>
    </w:p>
    <w:p w14:paraId="67DA673F" w14:textId="77777777" w:rsidR="00721488" w:rsidRDefault="00000000">
      <w:r>
        <w:t>• Bottom_Sheet_Send_Options.png</w:t>
      </w:r>
    </w:p>
    <w:p w14:paraId="40B7B8CC" w14:textId="77777777" w:rsidR="00721488" w:rsidRDefault="00000000">
      <w:r>
        <w:t>• WhatsApp_UI_Alternatives_Clean_Accessible.pdf</w:t>
      </w:r>
    </w:p>
    <w:sectPr w:rsidR="00721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588835">
    <w:abstractNumId w:val="8"/>
  </w:num>
  <w:num w:numId="2" w16cid:durableId="2120371590">
    <w:abstractNumId w:val="6"/>
  </w:num>
  <w:num w:numId="3" w16cid:durableId="1341851532">
    <w:abstractNumId w:val="5"/>
  </w:num>
  <w:num w:numId="4" w16cid:durableId="1450469348">
    <w:abstractNumId w:val="4"/>
  </w:num>
  <w:num w:numId="5" w16cid:durableId="1052122852">
    <w:abstractNumId w:val="7"/>
  </w:num>
  <w:num w:numId="6" w16cid:durableId="1578050235">
    <w:abstractNumId w:val="3"/>
  </w:num>
  <w:num w:numId="7" w16cid:durableId="187649338">
    <w:abstractNumId w:val="2"/>
  </w:num>
  <w:num w:numId="8" w16cid:durableId="1321731144">
    <w:abstractNumId w:val="1"/>
  </w:num>
  <w:num w:numId="9" w16cid:durableId="11384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B94"/>
    <w:rsid w:val="0029639D"/>
    <w:rsid w:val="00326F90"/>
    <w:rsid w:val="006768FC"/>
    <w:rsid w:val="00721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69031"/>
  <w14:defaultImageDpi w14:val="300"/>
  <w15:docId w15:val="{24F9F90E-50ED-441F-9F87-C8CA8DF2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gundubilli</cp:lastModifiedBy>
  <cp:revision>2</cp:revision>
  <dcterms:created xsi:type="dcterms:W3CDTF">2013-12-23T23:15:00Z</dcterms:created>
  <dcterms:modified xsi:type="dcterms:W3CDTF">2025-08-22T04:27:00Z</dcterms:modified>
  <cp:category/>
</cp:coreProperties>
</file>