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HLD Appendix – OpenAPI Skeletons &amp; Data Model</w:t>
      </w:r>
    </w:p>
    <w:p>
      <w:r>
        <w:t>This appendix includes OpenAPI YAML skeletons for key services, the Mermaid class diagram for the data model, and an SVG rendering for convenience.</w:t>
      </w:r>
    </w:p>
    <w:p>
      <w:pPr>
        <w:pStyle w:val="Heading1"/>
      </w:pPr>
      <w:r>
        <w:t>OpenAPI Skeletons</w:t>
      </w:r>
    </w:p>
    <w:p>
      <w:pPr>
        <w:pStyle w:val="Heading2"/>
      </w:pPr>
      <w:r>
        <w:t>identity-svc</w:t>
      </w:r>
    </w:p>
    <w:p>
      <w:r>
        <w:rPr>
          <w:rFonts w:ascii="Courier New" w:hAnsi="Courier New"/>
          <w:sz w:val="18"/>
        </w:rPr>
        <w:t>openapi: 3.1.0</w:t>
        <w:br/>
        <w:t>info:</w:t>
        <w:br/>
        <w:t xml:space="preserve">  title: KisanConnect Identity Service</w:t>
        <w:br/>
        <w:t xml:space="preserve">  version: 0.1.0</w:t>
        <w:br/>
        <w:t>servers:</w:t>
        <w:br/>
        <w:t xml:space="preserve">  - url: https://api.kisanconnect.example/v1</w:t>
        <w:br/>
        <w:t>paths:</w:t>
        <w:br/>
        <w:t xml:space="preserve">  /auth/otp/send:</w:t>
        <w:br/>
        <w:t xml:space="preserve">    post:</w:t>
        <w:br/>
        <w:t xml:space="preserve">      summary: Send login OTP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phone: { type: string, example: '+91XXXXXXXXXX' }</w:t>
        <w:br/>
        <w:t xml:space="preserve">      responses:</w:t>
        <w:br/>
        <w:t xml:space="preserve">        '202':</w:t>
        <w:br/>
        <w:t xml:space="preserve">          description: OTP dispatched</w:t>
        <w:br/>
        <w:t xml:space="preserve">  /auth/otp/verify:</w:t>
        <w:br/>
        <w:t xml:space="preserve">    post:</w:t>
        <w:br/>
        <w:t xml:space="preserve">      summary: Verify OTP and issue tokens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phone: { type: string }</w:t>
        <w:br/>
        <w:t xml:space="preserve">                code: { type: string }</w:t>
        <w:br/>
        <w:t xml:space="preserve">      responses:</w:t>
        <w:br/>
        <w:t xml:space="preserve">        '200':</w:t>
        <w:br/>
        <w:t xml:space="preserve">          description: Auth tokens</w:t>
        <w:br/>
        <w:t xml:space="preserve">          content:</w:t>
        <w:br/>
        <w:t xml:space="preserve">            application/json:</w:t>
        <w:br/>
        <w:t xml:space="preserve">              schema:</w:t>
        <w:br/>
        <w:t xml:space="preserve">                $ref: '#/components/schemas/AuthTokens'</w:t>
        <w:br/>
        <w:t>components:</w:t>
        <w:br/>
        <w:t xml:space="preserve">  schemas:</w:t>
        <w:br/>
        <w:t xml:space="preserve">    AuthTokens:</w:t>
        <w:br/>
        <w:t xml:space="preserve">      type: object</w:t>
        <w:br/>
        <w:t xml:space="preserve">      properties:</w:t>
        <w:br/>
        <w:t xml:space="preserve">        access_token: { type: string }</w:t>
        <w:br/>
        <w:t xml:space="preserve">        refresh_token: { type: string }</w:t>
        <w:br/>
        <w:t xml:space="preserve">        expires_in: { type: integer }</w:t>
        <w:br/>
      </w:r>
    </w:p>
    <w:p>
      <w:pPr>
        <w:pStyle w:val="Heading2"/>
      </w:pPr>
      <w:r>
        <w:t>profile-svc</w:t>
      </w:r>
    </w:p>
    <w:p>
      <w:r>
        <w:rPr>
          <w:rFonts w:ascii="Courier New" w:hAnsi="Courier New"/>
          <w:sz w:val="18"/>
        </w:rPr>
        <w:t>openapi: 3.1.0</w:t>
        <w:br/>
        <w:t>info:</w:t>
        <w:br/>
        <w:t xml:space="preserve">  title: KisanConnect Profile Service</w:t>
        <w:br/>
        <w:t xml:space="preserve">  version: 0.1.0</w:t>
        <w:br/>
        <w:t>paths:</w:t>
        <w:br/>
        <w:t xml:space="preserve">  /farmers:</w:t>
        <w:br/>
        <w:t xml:space="preserve">    post:</w:t>
        <w:br/>
        <w:t xml:space="preserve">      summary: Create/update farmer profile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 { $ref: '#/components/schemas/Farmer' }</w:t>
        <w:br/>
        <w:t xml:space="preserve">      responses:</w:t>
        <w:br/>
        <w:t xml:space="preserve">        '200': { description: Upserted }</w:t>
        <w:br/>
        <w:t xml:space="preserve">    get:</w:t>
        <w:br/>
        <w:t xml:space="preserve">      summary: List farmers (admin)</w:t>
        <w:br/>
        <w:t xml:space="preserve">      parameters:</w:t>
        <w:br/>
        <w:t xml:space="preserve">        - in: query</w:t>
        <w:br/>
        <w:t xml:space="preserve">          name: org_id</w:t>
        <w:br/>
        <w:t xml:space="preserve">          schema: { type: string }</w:t>
        <w:br/>
        <w:t xml:space="preserve">      responses:</w:t>
        <w:br/>
        <w:t xml:space="preserve">        '200':</w:t>
        <w:br/>
        <w:t xml:space="preserve">          description: OK</w:t>
        <w:br/>
        <w:t xml:space="preserve">  /farmers/{id}:</w:t>
        <w:br/>
        <w:t xml:space="preserve">    get:</w:t>
        <w:br/>
        <w:t xml:space="preserve">      summary: Get farmer by id</w:t>
        <w:br/>
        <w:t xml:space="preserve">      parameters:</w:t>
        <w:br/>
        <w:t xml:space="preserve">        - in: path</w:t>
        <w:br/>
        <w:t xml:space="preserve">          name: id</w:t>
        <w:br/>
        <w:t xml:space="preserve">          required: true</w:t>
        <w:br/>
        <w:t xml:space="preserve">          schema: { type: string }</w:t>
        <w:br/>
        <w:t xml:space="preserve">      responses:</w:t>
        <w:br/>
        <w:t xml:space="preserve">        '200':</w:t>
        <w:br/>
        <w:t xml:space="preserve">          description: OK</w:t>
        <w:br/>
        <w:t xml:space="preserve">          content:</w:t>
        <w:br/>
        <w:t xml:space="preserve">            application/json:</w:t>
        <w:br/>
        <w:t xml:space="preserve">              schema: { $ref: '#/components/schemas/Farmer' }</w:t>
        <w:br/>
        <w:t>components:</w:t>
        <w:br/>
        <w:t xml:space="preserve">  schemas:</w:t>
        <w:br/>
        <w:t xml:space="preserve">    Farmer:</w:t>
        <w:br/>
        <w:t xml:space="preserve">      type: object</w:t>
        <w:br/>
        <w:t xml:space="preserve">      properties:</w:t>
        <w:br/>
        <w:t xml:space="preserve">        id: { type: string }</w:t>
        <w:br/>
        <w:t xml:space="preserve">        phone: { type: string }</w:t>
        <w:br/>
        <w:t xml:space="preserve">        locale: { type: string }</w:t>
        <w:br/>
        <w:t xml:space="preserve">        pincode: { type: string }</w:t>
        <w:br/>
        <w:t xml:space="preserve">        org_id: { type: string }</w:t>
        <w:br/>
        <w:t xml:space="preserve">        land_size: { type: number }</w:t>
        <w:br/>
        <w:t xml:space="preserve">        lat: { type: number }</w:t>
        <w:br/>
        <w:t xml:space="preserve">        lon: { type: number }</w:t>
        <w:br/>
      </w:r>
    </w:p>
    <w:p>
      <w:pPr>
        <w:pStyle w:val="Heading2"/>
      </w:pPr>
      <w:r>
        <w:t>weather-svc</w:t>
      </w:r>
    </w:p>
    <w:p>
      <w:r>
        <w:rPr>
          <w:rFonts w:ascii="Courier New" w:hAnsi="Courier New"/>
          <w:sz w:val="18"/>
        </w:rPr>
        <w:t>openapi: 3.1.0</w:t>
        <w:br/>
        <w:t>info:</w:t>
        <w:br/>
        <w:t xml:space="preserve">  title: KisanConnect Weather Service</w:t>
        <w:br/>
        <w:t xml:space="preserve">  version: 0.1.0</w:t>
        <w:br/>
        <w:t>paths:</w:t>
        <w:br/>
        <w:t xml:space="preserve">  /weather/forecast:</w:t>
        <w:br/>
        <w:t xml:space="preserve">    get:</w:t>
        <w:br/>
        <w:t xml:space="preserve">      summary: 7-day hyperlocal forecast</w:t>
        <w:br/>
        <w:t xml:space="preserve">      parameters:</w:t>
        <w:br/>
        <w:t xml:space="preserve">        - in: query</w:t>
        <w:br/>
        <w:t xml:space="preserve">          name: lat</w:t>
        <w:br/>
        <w:t xml:space="preserve">          required: true</w:t>
        <w:br/>
        <w:t xml:space="preserve">          schema: { type: number }</w:t>
        <w:br/>
        <w:t xml:space="preserve">        - in: query</w:t>
        <w:br/>
        <w:t xml:space="preserve">          name: lon</w:t>
        <w:br/>
        <w:t xml:space="preserve">          required: true</w:t>
        <w:br/>
        <w:t xml:space="preserve">          schema: { type: number }</w:t>
        <w:br/>
        <w:t xml:space="preserve">      responses:</w:t>
        <w:br/>
        <w:t xml:space="preserve">        '200':</w:t>
        <w:br/>
        <w:t xml:space="preserve">          description: Weather forecast</w:t>
        <w:br/>
      </w:r>
    </w:p>
    <w:p>
      <w:pPr>
        <w:pStyle w:val="Heading2"/>
      </w:pPr>
      <w:r>
        <w:t>prices-svc</w:t>
      </w:r>
    </w:p>
    <w:p>
      <w:r>
        <w:rPr>
          <w:rFonts w:ascii="Courier New" w:hAnsi="Courier New"/>
          <w:sz w:val="18"/>
        </w:rPr>
        <w:t>openapi: 3.1.0</w:t>
        <w:br/>
        <w:t>info:</w:t>
        <w:br/>
        <w:t xml:space="preserve">  title: KisanConnect Prices Service</w:t>
        <w:br/>
        <w:t xml:space="preserve">  version: 0.1.0</w:t>
        <w:br/>
        <w:t>paths:</w:t>
        <w:br/>
        <w:t xml:space="preserve">  /prices:</w:t>
        <w:br/>
        <w:t xml:space="preserve">    get:</w:t>
        <w:br/>
        <w:t xml:space="preserve">      summary: Get mandi prices for crop near location</w:t>
        <w:br/>
        <w:t xml:space="preserve">      parameters:</w:t>
        <w:br/>
        <w:t xml:space="preserve">        - in: query</w:t>
        <w:br/>
        <w:t xml:space="preserve">          name: crop</w:t>
        <w:br/>
        <w:t xml:space="preserve">          required: true</w:t>
        <w:br/>
        <w:t xml:space="preserve">          schema: { type: string }</w:t>
        <w:br/>
        <w:t xml:space="preserve">        - in: query</w:t>
        <w:br/>
        <w:t xml:space="preserve">          name: lat</w:t>
        <w:br/>
        <w:t xml:space="preserve">          schema: { type: number }</w:t>
        <w:br/>
        <w:t xml:space="preserve">        - in: query</w:t>
        <w:br/>
        <w:t xml:space="preserve">          name: lon</w:t>
        <w:br/>
        <w:t xml:space="preserve">          schema: { type: number }</w:t>
        <w:br/>
        <w:t xml:space="preserve">      responses:</w:t>
        <w:br/>
        <w:t xml:space="preserve">        '200': { description: OK }</w:t>
        <w:br/>
        <w:t xml:space="preserve">  /alerts/prices:</w:t>
        <w:br/>
        <w:t xml:space="preserve">    post:</w:t>
        <w:br/>
        <w:t xml:space="preserve">      summary: Create price alert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crop: { type: string }</w:t>
        <w:br/>
        <w:t xml:space="preserve">                min_rate: { type: number }</w:t>
        <w:br/>
        <w:t xml:space="preserve">                radius_km: { type: number }</w:t>
        <w:br/>
        <w:t xml:space="preserve">      responses:</w:t>
        <w:br/>
        <w:t xml:space="preserve">        '201': { description: Created }</w:t>
        <w:br/>
      </w:r>
    </w:p>
    <w:p>
      <w:pPr>
        <w:pStyle w:val="Heading2"/>
      </w:pPr>
      <w:r>
        <w:t>advisory-svc</w:t>
      </w:r>
    </w:p>
    <w:p>
      <w:r>
        <w:rPr>
          <w:rFonts w:ascii="Courier New" w:hAnsi="Courier New"/>
          <w:sz w:val="18"/>
        </w:rPr>
        <w:t>openapi: 3.1.0</w:t>
        <w:br/>
        <w:t>info:</w:t>
        <w:br/>
        <w:t xml:space="preserve">  title: KisanConnect Advisory Service</w:t>
        <w:br/>
        <w:t xml:space="preserve">  version: 0.1.0</w:t>
        <w:br/>
        <w:t>paths:</w:t>
        <w:br/>
        <w:t xml:space="preserve">  /advisories:</w:t>
        <w:br/>
        <w:t xml:space="preserve">    post:</w:t>
        <w:br/>
        <w:t xml:space="preserve">      summary: Submit crop image for advisory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multipart/form-data: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image: { type: string, format: binary }</w:t>
        <w:br/>
        <w:t xml:space="preserve">                plot_id: { type: string }</w:t>
        <w:br/>
        <w:t xml:space="preserve">      responses:</w:t>
        <w:br/>
        <w:t xml:space="preserve">        '200':</w:t>
        <w:br/>
        <w:t xml:space="preserve">          description: Advisory response</w:t>
        <w:br/>
        <w:t xml:space="preserve">          content:</w:t>
        <w:br/>
        <w:t xml:space="preserve">            application/json:</w:t>
        <w:br/>
        <w:t xml:space="preserve">              schema: { $ref: '#/components/schemas/Advisory' }</w:t>
        <w:br/>
        <w:t xml:space="preserve">  /advisories/{id}:</w:t>
        <w:br/>
        <w:t xml:space="preserve">    get:</w:t>
        <w:br/>
        <w:t xml:space="preserve">      summary: Fetch advisory</w:t>
        <w:br/>
        <w:t xml:space="preserve">      parameters:</w:t>
        <w:br/>
        <w:t xml:space="preserve">        - in: path</w:t>
        <w:br/>
        <w:t xml:space="preserve">          name: id</w:t>
        <w:br/>
        <w:t xml:space="preserve">          required: true</w:t>
        <w:br/>
        <w:t xml:space="preserve">          schema: { type: string }</w:t>
        <w:br/>
        <w:t xml:space="preserve">      responses:</w:t>
        <w:br/>
        <w:t xml:space="preserve">        '200': { description: OK }</w:t>
        <w:br/>
        <w:t>components:</w:t>
        <w:br/>
        <w:t xml:space="preserve">  schemas:</w:t>
        <w:br/>
        <w:t xml:space="preserve">    Advisory:</w:t>
        <w:br/>
        <w:t xml:space="preserve">      type: object</w:t>
        <w:br/>
        <w:t xml:space="preserve">      properties:</w:t>
        <w:br/>
        <w:t xml:space="preserve">        id: { type: string }</w:t>
        <w:br/>
        <w:t xml:space="preserve">        image_ref: { type: string }</w:t>
        <w:br/>
        <w:t xml:space="preserve">        inferences:</w:t>
        <w:br/>
        <w:t xml:space="preserve">          type: array</w:t>
        <w:br/>
        <w:t xml:space="preserve">          items:</w:t>
        <w:br/>
        <w:t xml:space="preserve">            type: object</w:t>
        <w:br/>
        <w:t xml:space="preserve">            properties:</w:t>
        <w:br/>
        <w:t xml:space="preserve">              label: { type: string }</w:t>
        <w:br/>
        <w:t xml:space="preserve">              confidence: { type: number }</w:t>
        <w:br/>
        <w:t xml:space="preserve">        remedies:</w:t>
        <w:br/>
        <w:t xml:space="preserve">          type: object</w:t>
        <w:br/>
        <w:t xml:space="preserve">          properties:</w:t>
        <w:br/>
        <w:t xml:space="preserve">            organic: { type: string }</w:t>
        <w:br/>
        <w:t xml:space="preserve">            chemical: { type: string }</w:t>
        <w:br/>
        <w:t xml:space="preserve">        payload_sha256: { type: string }</w:t>
        <w:br/>
        <w:t xml:space="preserve">        fabric_tx: { type: string }</w:t>
        <w:br/>
        <w:t xml:space="preserve">        anchor_tx: { type: string }</w:t>
        <w:br/>
      </w:r>
    </w:p>
    <w:p>
      <w:pPr>
        <w:pStyle w:val="Heading2"/>
      </w:pPr>
      <w:r>
        <w:t>schemes-svc</w:t>
      </w:r>
    </w:p>
    <w:p>
      <w:r>
        <w:rPr>
          <w:rFonts w:ascii="Courier New" w:hAnsi="Courier New"/>
          <w:sz w:val="18"/>
        </w:rPr>
        <w:t>openapi: 3.1.0</w:t>
        <w:br/>
        <w:t>info:</w:t>
        <w:br/>
        <w:t xml:space="preserve">  title: KisanConnect Schemes Service</w:t>
        <w:br/>
        <w:t xml:space="preserve">  version: 0.1.0</w:t>
        <w:br/>
        <w:t>paths:</w:t>
        <w:br/>
        <w:t xml:space="preserve">  /schemes:</w:t>
        <w:br/>
        <w:t xml:space="preserve">    get:</w:t>
        <w:br/>
        <w:t xml:space="preserve">      summary: Search government schemes</w:t>
        <w:br/>
        <w:t xml:space="preserve">      parameters:</w:t>
        <w:br/>
        <w:t xml:space="preserve">        - in: query</w:t>
        <w:br/>
        <w:t xml:space="preserve">          name: state</w:t>
        <w:br/>
        <w:t xml:space="preserve">          schema: { type: string }</w:t>
        <w:br/>
        <w:t xml:space="preserve">        - in: query</w:t>
        <w:br/>
        <w:t xml:space="preserve">          name: category</w:t>
        <w:br/>
        <w:t xml:space="preserve">          schema: { type: string }</w:t>
        <w:br/>
        <w:t xml:space="preserve">        - in: query</w:t>
        <w:br/>
        <w:t xml:space="preserve">          name: q</w:t>
        <w:br/>
        <w:t xml:space="preserve">          schema: { type: string }</w:t>
        <w:br/>
        <w:t xml:space="preserve">      responses:</w:t>
        <w:br/>
        <w:t xml:space="preserve">        '200': { description: OK }</w:t>
        <w:br/>
      </w:r>
    </w:p>
    <w:p>
      <w:pPr>
        <w:pStyle w:val="Heading2"/>
      </w:pPr>
      <w:r>
        <w:t>forum-svc</w:t>
      </w:r>
    </w:p>
    <w:p>
      <w:r>
        <w:rPr>
          <w:rFonts w:ascii="Courier New" w:hAnsi="Courier New"/>
          <w:sz w:val="18"/>
        </w:rPr>
        <w:t>openapi: 3.1.0</w:t>
        <w:br/>
        <w:t>info:</w:t>
        <w:br/>
        <w:t xml:space="preserve">  title: KisanConnect Forum Service</w:t>
        <w:br/>
        <w:t xml:space="preserve">  version: 0.1.0</w:t>
        <w:br/>
        <w:t>paths:</w:t>
        <w:br/>
        <w:t xml:space="preserve">  /threads:</w:t>
        <w:br/>
        <w:t xml:space="preserve">    post:</w:t>
        <w:br/>
        <w:t xml:space="preserve">      summary: Create thread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title: { type: string }</w:t>
        <w:br/>
        <w:t xml:space="preserve">                tags: { type: array, items: { type: string } }</w:t>
        <w:br/>
        <w:t xml:space="preserve">      responses:</w:t>
        <w:br/>
        <w:t xml:space="preserve">        '201': { description: Created }</w:t>
        <w:br/>
        <w:t xml:space="preserve">    get:</w:t>
        <w:br/>
        <w:t xml:space="preserve">      summary: List threads</w:t>
        <w:br/>
        <w:t xml:space="preserve">      responses:</w:t>
        <w:br/>
        <w:t xml:space="preserve">        '200': { description: OK }</w:t>
        <w:br/>
        <w:t xml:space="preserve">  /posts:</w:t>
        <w:br/>
        <w:t xml:space="preserve">    post:</w:t>
        <w:br/>
        <w:t xml:space="preserve">      summary: Create post in a thread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thread_id: { type: string }</w:t>
        <w:br/>
        <w:t xml:space="preserve">                body: { type: string }</w:t>
        <w:br/>
        <w:t xml:space="preserve">      responses:</w:t>
        <w:br/>
        <w:t xml:space="preserve">        '201': { description: Created }</w:t>
        <w:br/>
      </w:r>
    </w:p>
    <w:p>
      <w:pPr>
        <w:pStyle w:val="Heading2"/>
      </w:pPr>
      <w:r>
        <w:t>ledger-svc</w:t>
      </w:r>
    </w:p>
    <w:p>
      <w:r>
        <w:rPr>
          <w:rFonts w:ascii="Courier New" w:hAnsi="Courier New"/>
          <w:sz w:val="18"/>
        </w:rPr>
        <w:t>openapi: 3.1.0</w:t>
        <w:br/>
        <w:t>info:</w:t>
        <w:br/>
        <w:t xml:space="preserve">  title: KisanConnect Ledger Service</w:t>
        <w:br/>
        <w:t xml:space="preserve">  version: 0.1.0</w:t>
        <w:br/>
        <w:t>paths:</w:t>
        <w:br/>
        <w:t xml:space="preserve">  /ledger:</w:t>
        <w:br/>
        <w:t xml:space="preserve">    post:</w:t>
        <w:br/>
        <w:t xml:space="preserve">      summary: Add ledger entry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category: { type: string }</w:t>
        <w:br/>
        <w:t xml:space="preserve">                amount: { type: number }</w:t>
        <w:br/>
        <w:t xml:space="preserve">                date: { type: string, format: date }</w:t>
        <w:br/>
        <w:t xml:space="preserve">      responses:</w:t>
        <w:br/>
        <w:t xml:space="preserve">        '201': { description: Created }</w:t>
        <w:br/>
        <w:t xml:space="preserve">    get:</w:t>
        <w:br/>
        <w:t xml:space="preserve">      summary: List ledger entries</w:t>
        <w:br/>
        <w:t xml:space="preserve">      responses:</w:t>
        <w:br/>
        <w:t xml:space="preserve">        '200': { description: OK }</w:t>
        <w:br/>
      </w:r>
    </w:p>
    <w:p>
      <w:pPr>
        <w:pStyle w:val="Heading2"/>
      </w:pPr>
      <w:r>
        <w:t>iot-svc</w:t>
      </w:r>
    </w:p>
    <w:p>
      <w:r>
        <w:rPr>
          <w:rFonts w:ascii="Courier New" w:hAnsi="Courier New"/>
          <w:sz w:val="18"/>
        </w:rPr>
        <w:t>openapi: 3.1.0</w:t>
        <w:br/>
        <w:t>info:</w:t>
        <w:br/>
        <w:t xml:space="preserve">  title: KisanConnect IoT Service</w:t>
        <w:br/>
        <w:t xml:space="preserve">  version: 0.1.0</w:t>
        <w:br/>
        <w:t>paths:</w:t>
        <w:br/>
        <w:t xml:space="preserve">  /iot/devices/register:</w:t>
        <w:br/>
        <w:t xml:space="preserve">    post:</w:t>
        <w:br/>
        <w:t xml:space="preserve">      summary: Register IoT device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device_id: { type: string }</w:t>
        <w:br/>
        <w:t xml:space="preserve">                type: { type: string }</w:t>
        <w:br/>
        <w:t xml:space="preserve">      responses:</w:t>
        <w:br/>
        <w:t xml:space="preserve">        '201': { description: Created }</w:t>
        <w:br/>
        <w:t xml:space="preserve">  /iot/readings:</w:t>
        <w:br/>
        <w:t xml:space="preserve">    get:</w:t>
        <w:br/>
        <w:t xml:space="preserve">      summary: Fetch readings by device/time</w:t>
        <w:br/>
        <w:t xml:space="preserve">      parameters:</w:t>
        <w:br/>
        <w:t xml:space="preserve">        - in: query</w:t>
        <w:br/>
        <w:t xml:space="preserve">          name: device_id</w:t>
        <w:br/>
        <w:t xml:space="preserve">          schema: { type: string }</w:t>
        <w:br/>
        <w:t xml:space="preserve">        - in: query</w:t>
        <w:br/>
        <w:t xml:space="preserve">          name: from</w:t>
        <w:br/>
        <w:t xml:space="preserve">          schema: { type: string, format: date-time }</w:t>
        <w:br/>
        <w:t xml:space="preserve">      responses:</w:t>
        <w:br/>
        <w:t xml:space="preserve">        '200': { description: OK }</w:t>
        <w:br/>
      </w:r>
    </w:p>
    <w:p>
      <w:pPr>
        <w:pStyle w:val="Heading2"/>
      </w:pPr>
      <w:r>
        <w:t>notary-svc</w:t>
      </w:r>
    </w:p>
    <w:p>
      <w:r>
        <w:rPr>
          <w:rFonts w:ascii="Courier New" w:hAnsi="Courier New"/>
          <w:sz w:val="18"/>
        </w:rPr>
        <w:t>openapi: 3.1.0</w:t>
        <w:br/>
        <w:t>info:</w:t>
        <w:br/>
        <w:t xml:space="preserve">  title: KisanConnect Notary Service</w:t>
        <w:br/>
        <w:t xml:space="preserve">  version: 0.1.0</w:t>
        <w:br/>
        <w:t>paths:</w:t>
        <w:br/>
        <w:t xml:space="preserve">  /notary/hash:</w:t>
        <w:br/>
        <w:t xml:space="preserve">    post:</w:t>
        <w:br/>
        <w:t xml:space="preserve">      summary: Notarize payload hash on Fabric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ownerId: { type: string }</w:t>
        <w:br/>
        <w:t xml:space="preserve">                type: { type: string }</w:t>
        <w:br/>
        <w:t xml:space="preserve">                sha256: { type: string }</w:t>
        <w:br/>
        <w:t xml:space="preserve">      responses:</w:t>
        <w:br/>
        <w:t xml:space="preserve">        '200':</w:t>
        <w:br/>
        <w:t xml:space="preserve">          description: Fabric tx</w:t>
        <w:br/>
        <w:t xml:space="preserve">          content:</w:t>
        <w:br/>
        <w:t xml:space="preserve">            application/json:</w:t>
        <w:br/>
        <w:t xml:space="preserve">              schema:</w:t>
        <w:br/>
        <w:t xml:space="preserve">                type: object</w:t>
        <w:br/>
        <w:t xml:space="preserve">                properties:</w:t>
        <w:br/>
        <w:t xml:space="preserve">                  fabric_tx: { type: string }</w:t>
        <w:br/>
        <w:t xml:space="preserve">  /anchor/run:</w:t>
        <w:br/>
        <w:t xml:space="preserve">    post:</w:t>
        <w:br/>
        <w:t xml:space="preserve">      summary: Trigger batch anchor to public chain</w:t>
        <w:br/>
        <w:t xml:space="preserve">      responses:</w:t>
        <w:br/>
        <w:t xml:space="preserve">        '202': { description: Anchor scheduled }</w:t>
        <w:br/>
      </w:r>
    </w:p>
    <w:p>
      <w:pPr>
        <w:pStyle w:val="Heading2"/>
      </w:pPr>
      <w:r>
        <w:t>notification-svc</w:t>
      </w:r>
    </w:p>
    <w:p>
      <w:r>
        <w:rPr>
          <w:rFonts w:ascii="Courier New" w:hAnsi="Courier New"/>
          <w:sz w:val="18"/>
        </w:rPr>
        <w:t>openapi: 3.1.0</w:t>
        <w:br/>
        <w:t>info:</w:t>
        <w:br/>
        <w:t xml:space="preserve">  title: KisanConnect Notification Service</w:t>
        <w:br/>
        <w:t xml:space="preserve">  version: 0.1.0</w:t>
        <w:br/>
        <w:t>paths:</w:t>
        <w:br/>
        <w:t xml:space="preserve">  /notify:</w:t>
        <w:br/>
        <w:t xml:space="preserve">    post:</w:t>
        <w:br/>
        <w:t xml:space="preserve">      summary: Send notification (SMS/Push)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channel: { type: string, enum: [SMS, PUSH] }</w:t>
        <w:br/>
        <w:t xml:space="preserve">                to: { type: string }</w:t>
        <w:br/>
        <w:t xml:space="preserve">                template_id: { type: string }</w:t>
        <w:br/>
        <w:t xml:space="preserve">                params: { type: object }</w:t>
        <w:br/>
        <w:t xml:space="preserve">      responses:</w:t>
        <w:br/>
        <w:t xml:space="preserve">        '202': { description: Queued }</w:t>
        <w:br/>
      </w:r>
    </w:p>
    <w:p>
      <w:pPr>
        <w:pStyle w:val="Heading2"/>
      </w:pPr>
      <w:r>
        <w:t>media-svc</w:t>
      </w:r>
    </w:p>
    <w:p>
      <w:r>
        <w:rPr>
          <w:rFonts w:ascii="Courier New" w:hAnsi="Courier New"/>
          <w:sz w:val="18"/>
        </w:rPr>
        <w:t>openapi: 3.1.0</w:t>
        <w:br/>
        <w:t>info:</w:t>
        <w:br/>
        <w:t xml:space="preserve">  title: KisanConnect Media Service</w:t>
        <w:br/>
        <w:t xml:space="preserve">  version: 0.1.0</w:t>
        <w:br/>
        <w:t>paths:</w:t>
        <w:br/>
        <w:t xml:space="preserve">  /media/sign:</w:t>
        <w:br/>
        <w:t xml:space="preserve">    post:</w:t>
        <w:br/>
        <w:t xml:space="preserve">      summary: Create pre-signed URL for upload</w:t>
        <w:br/>
        <w:t xml:space="preserve">      requestBody:</w:t>
        <w:br/>
        <w:t xml:space="preserve">        required: true</w:t>
        <w:br/>
        <w:t xml:space="preserve">        content:</w:t>
        <w:br/>
        <w:t xml:space="preserve">          application/json:</w:t>
        <w:br/>
        <w:t xml:space="preserve">            schema:</w:t>
        <w:br/>
        <w:t xml:space="preserve">              type: object</w:t>
        <w:br/>
        <w:t xml:space="preserve">              properties:</w:t>
        <w:br/>
        <w:t xml:space="preserve">                contentType: { type: string }</w:t>
        <w:br/>
        <w:t xml:space="preserve">      responses:</w:t>
        <w:br/>
        <w:t xml:space="preserve">        '200':</w:t>
        <w:br/>
        <w:t xml:space="preserve">          description: Signed URL</w:t>
        <w:br/>
        <w:t xml:space="preserve">          content:</w:t>
        <w:br/>
        <w:t xml:space="preserve">            application/json:</w:t>
        <w:br/>
        <w:t xml:space="preserve">              schema:</w:t>
        <w:br/>
        <w:t xml:space="preserve">                type: object</w:t>
        <w:br/>
        <w:t xml:space="preserve">                properties:</w:t>
        <w:br/>
        <w:t xml:space="preserve">                  url: { type: string }</w:t>
        <w:br/>
        <w:t xml:space="preserve">                  expiresIn: { type: integer }</w:t>
        <w:br/>
      </w:r>
    </w:p>
    <w:p>
      <w:pPr>
        <w:pStyle w:val="Heading1"/>
      </w:pPr>
      <w:r>
        <w:t>Data Model – Mermaid Class Diagram (source)</w:t>
      </w:r>
    </w:p>
    <w:p>
      <w:pPr>
        <w:pStyle w:val="Heading2"/>
      </w:pPr>
      <w:r>
        <w:t>DataModel_ClassDiagram.mmd</w:t>
      </w:r>
    </w:p>
    <w:p>
      <w:r>
        <w:rPr>
          <w:rFonts w:ascii="Courier New" w:hAnsi="Courier New"/>
          <w:sz w:val="18"/>
        </w:rPr>
        <w:t>classDiagram</w:t>
        <w:br/>
        <w:t xml:space="preserve">  class farmer {</w:t>
        <w:br/>
        <w:t xml:space="preserve">    +string id</w:t>
        <w:br/>
        <w:t xml:space="preserve">    +string phone</w:t>
        <w:br/>
        <w:t xml:space="preserve">    +string locale</w:t>
        <w:br/>
        <w:t xml:space="preserve">    +string pincode</w:t>
        <w:br/>
        <w:t xml:space="preserve">    +string org_id</w:t>
        <w:br/>
        <w:t xml:space="preserve">    +float land_size</w:t>
        <w:br/>
        <w:t xml:space="preserve">    +float lat</w:t>
        <w:br/>
        <w:t xml:space="preserve">    +float lon</w:t>
        <w:br/>
        <w:t xml:space="preserve">  }</w:t>
        <w:br/>
        <w:t xml:space="preserve">  class plot {</w:t>
        <w:br/>
        <w:t xml:space="preserve">    +string id</w:t>
        <w:br/>
        <w:t xml:space="preserve">    +string farmer_id</w:t>
        <w:br/>
        <w:t xml:space="preserve">    +string soil_type</w:t>
        <w:br/>
        <w:t xml:space="preserve">    +float area</w:t>
        <w:br/>
        <w:t xml:space="preserve">    +string crop</w:t>
        <w:br/>
        <w:t xml:space="preserve">    +string irrigation</w:t>
        <w:br/>
        <w:t xml:space="preserve">    +float lat</w:t>
        <w:br/>
        <w:t xml:space="preserve">    +float lon</w:t>
        <w:br/>
        <w:t xml:space="preserve">    +string season</w:t>
        <w:br/>
        <w:t xml:space="preserve">    +string variety</w:t>
        <w:br/>
        <w:t xml:space="preserve">  }</w:t>
        <w:br/>
        <w:t xml:space="preserve">  class advisory {</w:t>
        <w:br/>
        <w:t xml:space="preserve">    +string id</w:t>
        <w:br/>
        <w:t xml:space="preserve">    +string farmer_id</w:t>
        <w:br/>
        <w:t xml:space="preserve">    +string plot_id</w:t>
        <w:br/>
        <w:t xml:space="preserve">    +string image_ref</w:t>
        <w:br/>
        <w:t xml:space="preserve">    +json inferences</w:t>
        <w:br/>
        <w:t xml:space="preserve">    +json remedies</w:t>
        <w:br/>
        <w:t xml:space="preserve">    +string model_version</w:t>
        <w:br/>
        <w:t xml:space="preserve">    +string payload_sha256</w:t>
        <w:br/>
        <w:t xml:space="preserve">    +string fabric_tx</w:t>
        <w:br/>
        <w:t xml:space="preserve">    +string anchor_tx</w:t>
        <w:br/>
        <w:t xml:space="preserve">  }</w:t>
        <w:br/>
        <w:t xml:space="preserve">  class ledger_entry {</w:t>
        <w:br/>
        <w:t xml:space="preserve">    +string id</w:t>
        <w:br/>
        <w:t xml:space="preserve">    +string farmer_id</w:t>
        <w:br/>
        <w:t xml:space="preserve">    +string plot_id</w:t>
        <w:br/>
        <w:t xml:space="preserve">    +string category</w:t>
        <w:br/>
        <w:t xml:space="preserve">    +number amount</w:t>
        <w:br/>
        <w:t xml:space="preserve">    +date date</w:t>
        <w:br/>
        <w:t xml:space="preserve">    +string notes</w:t>
        <w:br/>
        <w:t xml:space="preserve">  }</w:t>
        <w:br/>
        <w:t xml:space="preserve">  class harvest {</w:t>
        <w:br/>
        <w:t xml:space="preserve">    +string id</w:t>
        <w:br/>
        <w:t xml:space="preserve">    +string farmer_id</w:t>
        <w:br/>
        <w:t xml:space="preserve">    +string plot_id</w:t>
        <w:br/>
        <w:t xml:space="preserve">    +string crop</w:t>
        <w:br/>
        <w:t xml:space="preserve">    +string variety</w:t>
        <w:br/>
        <w:t xml:space="preserve">    +date date</w:t>
        <w:br/>
        <w:t xml:space="preserve">    +number qty</w:t>
        <w:br/>
        <w:t xml:space="preserve">    +string unit</w:t>
        <w:br/>
        <w:t xml:space="preserve">    +number price</w:t>
        <w:br/>
        <w:t xml:space="preserve">    +string buyer</w:t>
        <w:br/>
        <w:t xml:space="preserve">  }</w:t>
        <w:br/>
        <w:t xml:space="preserve">  class market_price {</w:t>
        <w:br/>
        <w:t xml:space="preserve">    +string id</w:t>
        <w:br/>
        <w:t xml:space="preserve">    +string mandi_id</w:t>
        <w:br/>
        <w:t xml:space="preserve">    +string crop</w:t>
        <w:br/>
        <w:t xml:space="preserve">    +date date</w:t>
        <w:br/>
        <w:t xml:space="preserve">    +number modal</w:t>
        <w:br/>
        <w:t xml:space="preserve">    +number min</w:t>
        <w:br/>
        <w:t xml:space="preserve">    +number max</w:t>
        <w:br/>
        <w:t xml:space="preserve">    +string source</w:t>
        <w:br/>
        <w:t xml:space="preserve">  }</w:t>
        <w:br/>
        <w:t xml:space="preserve">  class iot_reading {</w:t>
        <w:br/>
        <w:t xml:space="preserve">    +string device_id</w:t>
        <w:br/>
        <w:t xml:space="preserve">    +datetime ts</w:t>
        <w:br/>
        <w:t xml:space="preserve">    +number soil_moisture</w:t>
        <w:br/>
        <w:t xml:space="preserve">    +number temp_c</w:t>
        <w:br/>
        <w:t xml:space="preserve">    +number vbat</w:t>
        <w:br/>
        <w:t xml:space="preserve">    +string plot_id</w:t>
        <w:br/>
        <w:t xml:space="preserve">  }</w:t>
        <w:br/>
        <w:t xml:space="preserve">  class scheme {</w:t>
        <w:br/>
        <w:t xml:space="preserve">    +string id</w:t>
        <w:br/>
        <w:t xml:space="preserve">    +string state</w:t>
        <w:br/>
        <w:t xml:space="preserve">    +string category</w:t>
        <w:br/>
        <w:t xml:space="preserve">    +string title</w:t>
        <w:br/>
        <w:t xml:space="preserve">    +string description</w:t>
        <w:br/>
        <w:t xml:space="preserve">  }</w:t>
        <w:br/>
        <w:t xml:space="preserve">  class forum_thread {</w:t>
        <w:br/>
        <w:t xml:space="preserve">    +string id</w:t>
        <w:br/>
        <w:t xml:space="preserve">    +string farmer_id</w:t>
        <w:br/>
        <w:t xml:space="preserve">    +string title</w:t>
        <w:br/>
        <w:t xml:space="preserve">    +string[] tags</w:t>
        <w:br/>
        <w:t xml:space="preserve">  }</w:t>
        <w:br/>
        <w:t xml:space="preserve">  class forum_post {</w:t>
        <w:br/>
        <w:t xml:space="preserve">    +string id</w:t>
        <w:br/>
        <w:t xml:space="preserve">    +string thread_id</w:t>
        <w:br/>
        <w:t xml:space="preserve">    +string author_id</w:t>
        <w:br/>
        <w:t xml:space="preserve">    +string body</w:t>
        <w:br/>
        <w:t xml:space="preserve">    +string status</w:t>
        <w:br/>
        <w:t xml:space="preserve">    +number toxicity_score</w:t>
        <w:br/>
        <w:t xml:space="preserve">    +string lang</w:t>
        <w:br/>
        <w:t xml:space="preserve">  }</w:t>
        <w:br/>
        <w:br/>
        <w:t xml:space="preserve">  farmer "1" --&gt; "many" plot : owns</w:t>
        <w:br/>
        <w:t xml:space="preserve">  farmer "1" --&gt; "many" advisory : requests</w:t>
        <w:br/>
        <w:t xml:space="preserve">  plot "1" --&gt; "many" advisory : related</w:t>
        <w:br/>
        <w:t xml:space="preserve">  farmer "1" --&gt; "many" ledger_entry : records</w:t>
        <w:br/>
        <w:t xml:space="preserve">  farmer "1" --&gt; "many" harvest : produces</w:t>
        <w:br/>
        <w:t xml:space="preserve">  plot "1" --&gt; "many" harvest : from</w:t>
        <w:br/>
        <w:t xml:space="preserve">  forum_thread "1" --&gt; "many" forum_post : contains</w:t>
        <w:br/>
      </w:r>
    </w:p>
    <w:p>
      <w:pPr>
        <w:pStyle w:val="Heading1"/>
      </w:pPr>
      <w:r>
        <w:t>Data Model – SVG Rendering</w:t>
      </w:r>
    </w:p>
    <w:p>
      <w:r/>
    </w:p>
    <w:p>
      <w:r>
        <w:t>[Open SVG directly: /mnt/data/DataModel_ClassDiagram.svg] 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